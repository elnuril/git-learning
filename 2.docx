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Yftb8ijuy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25942C3A"/>
    <w:rsid w:val="5FC104B8"/>
    <w:rsid w:val="67F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2021-09-20T16:44:41Z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