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Salam Azerbaycan</w:t>
      </w:r>
      <w:bookmarkStart w:id="0" w:name="_GoBack"/>
      <w:bookmarkEnd w:id="0"/>
    </w:p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BB26272"/>
    <w:rsid w:val="5FC104B8"/>
    <w:rsid w:val="67F33CB3"/>
    <w:rsid w:val="76ED4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qFormat="1"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qFormat="1"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qFormat="1" w:unhideWhenUsed="0" w:uiPriority="0" w:semiHidden="0" w:name="List Bullet 3"/>
    <w:lsdException w:unhideWhenUsed="0" w:uiPriority="0" w:semiHidden="0" w:name="List Bullet 4"/>
    <w:lsdException w:qFormat="1"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qFormat="1"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qFormat="1"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unhideWhenUsed="0" w:uiPriority="0" w:semiHidden="0" w:name="Table List 2"/>
    <w:lsdException w:qFormat="1" w:unhideWhenUsed="0" w:uiPriority="0" w:semiHidden="0" w:name="Table List 3"/>
    <w:lsdException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qFormat="1" w:unhideWhenUsed="0" w:uiPriority="0" w:semiHidden="0" w:name="Table Professional"/>
    <w:lsdException w:unhideWhenUsed="0" w:uiPriority="0" w:semiHidden="0" w:name="Table Subtle 1"/>
    <w:lsdException w:qFormat="1"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qFormat="1"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unhideWhenUsed="0" w:uiPriority="65" w:semiHidden="0" w:name="Medium List 1 Accent 1"/>
    <w:lsdException w:qFormat="1"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qFormat="1"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Ascii" w:hAnsiTheme="minorAsci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Autospacing="1" w:afterAutospacing="1"/>
      <w:jc w:val="center"/>
      <w:outlineLvl w:val="0"/>
    </w:pPr>
    <w:rPr>
      <w:rFonts w:hint="default" w:ascii="Times New Roman" w:hAnsi="Times New Roman" w:eastAsia="SimSun" w:cs="Times New Roman"/>
      <w:b/>
      <w:bCs/>
      <w:kern w:val="44"/>
      <w:sz w:val="28"/>
      <w:szCs w:val="48"/>
      <w:lang w:val="en-US" w:eastAsia="zh-CN" w:bidi="ar-SA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="Times New Roman" w:hAnsi="Times New Roman"/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Office_11.2.0.10233_F1E327BC-269C-435d-A152-05C5408002CA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2021-05-10T07:47:00Z</dcterms:created>
  <dc:creator>Elnur Ehmedzade</dc:creator>
  <cp:lastModifiedBy>ee816</cp:lastModifiedBy>
  <dcterms:modified xsi:type="dcterms:W3CDTF">2021-09-20T15:41:00Z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1033-11.2.0.10233</vt:lpwstr>
  </property>
</Properties>
</file>