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Version1&gt;version2&gt;version3&gt;versionkopya2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17266B7A"/>
    <w:rsid w:val="5FC104B8"/>
    <w:rsid w:val="67F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2021-09-20T16:42:51Z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