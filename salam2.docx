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Salam Azerbaycan</w:t>
      </w:r>
    </w:p>
    <w:p/>
    <w:p>
      <w:pPr>
        <w:rPr>
          <w:rFonts w:hint="default" w:eastAsiaTheme="minorEastAsia"/>
          <w:lang w:val="en-US"/>
        </w:rPr>
      </w:pPr>
      <w:r>
        <w:rPr>
          <w:rFonts w:hint="default"/>
          <w:lang w:val="en-US"/>
        </w:rPr>
        <w:t>kfajfdlkcdlfkjflk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2C3F2879"/>
    <w:rsid w:val="5FC104B8"/>
    <w:rsid w:val="67F33CB3"/>
    <w:rsid w:val="76E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2021-09-20T15:46:16Z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